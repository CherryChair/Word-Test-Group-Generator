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7"/>
          </w:tcPr>
          <w:p>
            <w:r>
              <w:rPr>
                <w:b/>
              </w:rPr>
              <w:t>Nr</w:t>
            </w:r>
          </w:p>
        </w:tc>
        <w:tc>
          <w:tcPr>
            <w:tcW w:type="dxa" w:w="10205"/>
          </w:tcPr>
          <w:p>
            <w:r>
              <w:rPr>
                <w:b/>
              </w:rPr>
              <w:t>Zadania</w:t>
            </w:r>
          </w:p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17"/>
              <w:gridCol w:w="617"/>
              <w:gridCol w:w="617"/>
              <w:gridCol w:w="617"/>
              <w:gridCol w:w="617"/>
              <w:gridCol w:w="617"/>
              <w:gridCol w:w="617"/>
            </w:tblGrid>
            <w:tr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Zad.1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Zad.2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Zad.3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Zad.4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Zad.5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Zad.6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Zad.7</w:t>
                  </w:r>
                </w:p>
              </w:tc>
            </w:tr>
            <w:tr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p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p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p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p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p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p</w:t>
                  </w:r>
                </w:p>
              </w:tc>
              <w:tc>
                <w:tcPr>
                  <w:tcW w:type="dxa" w:w="617"/>
                </w:tcPr>
                <w:p>
                  <w:r>
                    <w:rPr>
                      <w:b/>
                    </w:rPr>
                    <w:t>p</w:t>
                  </w:r>
                </w:p>
              </w:tc>
            </w:tr>
          </w:tbl>
          <w:p/>
          <w:p>
            <w:r>
              <w:rPr>
                <w:b/>
              </w:rPr>
              <w:t>Punktacja: 0-8 ndst, 8,5p-12p dop, 12,5p – 17,5p dst, 18 p – 21,5p db , 22p-24p bdb</w:t>
            </w:r>
          </w:p>
        </w:tc>
      </w:tr>
      <w:tr>
        <w:tc>
          <w:tcPr>
            <w:tcW w:type="dxa" w:w="567"/>
          </w:tcPr>
          <w:p>
            <w:r>
              <w:rPr>
                <w:b/>
              </w:rPr>
              <w:t>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29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39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49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59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69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79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89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91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92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93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94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95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96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97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98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99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567"/>
          </w:tcPr>
          <w:p>
            <w:r>
              <w:rPr>
                <w:b/>
              </w:rPr>
              <w:t>100</w:t>
            </w:r>
          </w:p>
        </w:tc>
        <w:tc>
          <w:tcPr>
            <w:tcW w:type="dxa" w:w="10205"/>
          </w:tcPr>
          <w:p/>
          <w:p>
            <w:r/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6300000" cy="4454297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0" cy="4454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